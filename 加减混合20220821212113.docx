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Number"/>
        <w:spacing w:lineRule="auto" w:line="480"/>
      </w:pPr>
      <w:r>
        <w:t xml:space="preserve">58 + 18 = </w:t>
      </w:r>
    </w:p>
    <w:p>
      <w:pPr>
        <w:pStyle w:val="ListNumber"/>
        <w:spacing w:lineRule="auto" w:line="480"/>
      </w:pPr>
      <w:r>
        <w:t xml:space="preserve">41 - 22 = </w:t>
      </w:r>
    </w:p>
    <w:p>
      <w:pPr>
        <w:pStyle w:val="ListNumber"/>
        <w:spacing w:lineRule="auto" w:line="480"/>
      </w:pPr>
      <w:r>
        <w:t xml:space="preserve">93 - 46 = </w:t>
      </w:r>
    </w:p>
    <w:p>
      <w:pPr>
        <w:pStyle w:val="ListNumber"/>
        <w:spacing w:lineRule="auto" w:line="480"/>
      </w:pPr>
      <w:r>
        <w:t xml:space="preserve">37 + 44 = </w:t>
      </w:r>
    </w:p>
    <w:p>
      <w:pPr>
        <w:pStyle w:val="ListNumber"/>
        <w:spacing w:lineRule="auto" w:line="480"/>
      </w:pPr>
      <w:r>
        <w:t xml:space="preserve">19 + 63 = </w:t>
      </w:r>
    </w:p>
    <w:p>
      <w:pPr>
        <w:pStyle w:val="ListNumber"/>
        <w:spacing w:lineRule="auto" w:line="480"/>
      </w:pPr>
      <w:r>
        <w:t xml:space="preserve">29 + 26 = </w:t>
      </w:r>
    </w:p>
    <w:p>
      <w:pPr>
        <w:pStyle w:val="ListNumber"/>
        <w:spacing w:lineRule="auto" w:line="480"/>
      </w:pPr>
      <w:r>
        <w:t xml:space="preserve">74 - 18 = </w:t>
      </w:r>
    </w:p>
    <w:p>
      <w:pPr>
        <w:pStyle w:val="ListNumber"/>
        <w:spacing w:lineRule="auto" w:line="480"/>
      </w:pPr>
      <w:r>
        <w:t xml:space="preserve">17 + 65 = </w:t>
      </w:r>
    </w:p>
    <w:p>
      <w:pPr>
        <w:pStyle w:val="ListNumber"/>
        <w:spacing w:lineRule="auto" w:line="480"/>
      </w:pPr>
      <w:r>
        <w:t xml:space="preserve">91 - 66 = </w:t>
      </w:r>
    </w:p>
    <w:p>
      <w:pPr>
        <w:pStyle w:val="ListNumber"/>
        <w:spacing w:lineRule="auto" w:line="480"/>
      </w:pPr>
      <w:r>
        <w:t xml:space="preserve">27 + 46 = </w:t>
      </w:r>
    </w:p>
    <w:p>
      <w:pPr>
        <w:pStyle w:val="ListNumber"/>
        <w:spacing w:lineRule="auto" w:line="480"/>
      </w:pPr>
      <w:r>
        <w:t xml:space="preserve">25 + 67 = </w:t>
      </w:r>
    </w:p>
    <w:p>
      <w:pPr>
        <w:pStyle w:val="ListNumber"/>
        <w:spacing w:lineRule="auto" w:line="480"/>
      </w:pPr>
      <w:r>
        <w:t xml:space="preserve">19 + 59 = </w:t>
      </w:r>
    </w:p>
    <w:p>
      <w:pPr>
        <w:pStyle w:val="ListNumber"/>
        <w:spacing w:lineRule="auto" w:line="480"/>
      </w:pPr>
      <w:r>
        <w:t xml:space="preserve">49 + 47 = </w:t>
      </w:r>
    </w:p>
    <w:p>
      <w:pPr>
        <w:pStyle w:val="ListNumber"/>
        <w:spacing w:lineRule="auto" w:line="480"/>
      </w:pPr>
      <w:r>
        <w:t xml:space="preserve">71 - 18 = </w:t>
      </w:r>
    </w:p>
    <w:p>
      <w:pPr>
        <w:pStyle w:val="ListNumber"/>
        <w:spacing w:lineRule="auto" w:line="480"/>
      </w:pPr>
      <w:r>
        <w:t xml:space="preserve">50 - 26 = </w:t>
      </w:r>
    </w:p>
    <w:p>
      <w:pPr>
        <w:pStyle w:val="ListNumber"/>
        <w:spacing w:lineRule="auto" w:line="480"/>
      </w:pPr>
      <w:r>
        <w:t xml:space="preserve">80 - 55 = </w:t>
      </w:r>
    </w:p>
    <w:p>
      <w:pPr>
        <w:pStyle w:val="ListNumber"/>
        <w:spacing w:lineRule="auto" w:line="480"/>
      </w:pPr>
      <w:r>
        <w:t xml:space="preserve">93 - 74 = </w:t>
      </w:r>
    </w:p>
    <w:p>
      <w:pPr>
        <w:pStyle w:val="ListNumber"/>
        <w:spacing w:lineRule="auto" w:line="480"/>
      </w:pPr>
      <w:r>
        <w:t xml:space="preserve">92 - 57 = </w:t>
      </w:r>
    </w:p>
    <w:p>
      <w:pPr>
        <w:pStyle w:val="ListNumber"/>
        <w:spacing w:lineRule="auto" w:line="480"/>
      </w:pPr>
      <w:r>
        <w:t xml:space="preserve">96 - 39 = </w:t>
      </w:r>
    </w:p>
    <w:p>
      <w:pPr>
        <w:pStyle w:val="ListNumber"/>
        <w:spacing w:lineRule="auto" w:line="480"/>
      </w:pPr>
      <w:r>
        <w:t xml:space="preserve">57 + 35 = </w:t>
      </w:r>
    </w:p>
    <w:p>
      <w:pPr>
        <w:pStyle w:val="ListNumber"/>
        <w:spacing w:lineRule="auto" w:line="480"/>
      </w:pPr>
      <w:r>
        <w:t xml:space="preserve">71 - 45 = </w:t>
      </w:r>
    </w:p>
    <w:p>
      <w:pPr>
        <w:pStyle w:val="ListNumber"/>
        <w:spacing w:lineRule="auto" w:line="480"/>
      </w:pPr>
      <w:r>
        <w:t xml:space="preserve">91 - 63 = </w:t>
      </w:r>
    </w:p>
    <w:p>
      <w:pPr>
        <w:pStyle w:val="ListNumber"/>
        <w:spacing w:lineRule="auto" w:line="480"/>
      </w:pPr>
      <w:r>
        <w:t xml:space="preserve">57 + 16 = </w:t>
      </w:r>
    </w:p>
    <w:p>
      <w:pPr>
        <w:pStyle w:val="ListNumber"/>
        <w:spacing w:lineRule="auto" w:line="480"/>
      </w:pPr>
      <w:r>
        <w:t xml:space="preserve">86 - 39 = </w:t>
      </w:r>
    </w:p>
    <w:p>
      <w:pPr>
        <w:pStyle w:val="ListNumber"/>
        <w:spacing w:lineRule="auto" w:line="480"/>
      </w:pPr>
      <w:r>
        <w:t xml:space="preserve">90 - 41 = </w:t>
      </w:r>
    </w:p>
    <w:p>
      <w:pPr>
        <w:pStyle w:val="ListNumber"/>
        <w:spacing w:lineRule="auto" w:line="480"/>
      </w:pPr>
      <w:r>
        <w:t xml:space="preserve">49 + 12 = </w:t>
      </w:r>
    </w:p>
    <w:p>
      <w:pPr>
        <w:pStyle w:val="ListNumber"/>
        <w:spacing w:lineRule="auto" w:line="480"/>
      </w:pPr>
      <w:r>
        <w:t xml:space="preserve">48 + 49 = </w:t>
      </w:r>
    </w:p>
    <w:p>
      <w:pPr>
        <w:pStyle w:val="ListNumber"/>
        <w:spacing w:lineRule="auto" w:line="480"/>
      </w:pPr>
      <w:r>
        <w:t xml:space="preserve">39 + 33 = </w:t>
      </w:r>
    </w:p>
    <w:p>
      <w:pPr>
        <w:pStyle w:val="ListNumber"/>
        <w:spacing w:lineRule="auto" w:line="480"/>
      </w:pPr>
      <w:r>
        <w:t xml:space="preserve">23 + 48 = </w:t>
      </w:r>
    </w:p>
    <w:p>
      <w:pPr>
        <w:pStyle w:val="ListNumber"/>
        <w:spacing w:lineRule="auto" w:line="480"/>
      </w:pPr>
      <w:r>
        <w:t xml:space="preserve">35 + 29 = </w:t>
      </w:r>
    </w:p>
    <w:p>
      <w:pPr>
        <w:pStyle w:val="ListNumber"/>
        <w:spacing w:lineRule="auto" w:line="480"/>
      </w:pPr>
      <w:r>
        <w:t xml:space="preserve">44 + 37 = </w:t>
      </w:r>
    </w:p>
    <w:p>
      <w:pPr>
        <w:pStyle w:val="ListNumber"/>
        <w:spacing w:lineRule="auto" w:line="480"/>
      </w:pPr>
      <w:r>
        <w:t xml:space="preserve">35 + 49 = </w:t>
      </w:r>
    </w:p>
    <w:p>
      <w:pPr>
        <w:pStyle w:val="ListNumber"/>
        <w:spacing w:lineRule="auto" w:line="480"/>
      </w:pPr>
      <w:r>
        <w:t xml:space="preserve">73 - 37 = </w:t>
      </w:r>
    </w:p>
    <w:p>
      <w:pPr>
        <w:pStyle w:val="ListNumber"/>
        <w:spacing w:lineRule="auto" w:line="480"/>
      </w:pPr>
      <w:r>
        <w:t xml:space="preserve">43 + 48 = </w:t>
      </w:r>
    </w:p>
    <w:p>
      <w:pPr>
        <w:pStyle w:val="ListNumber"/>
        <w:spacing w:lineRule="auto" w:line="480"/>
      </w:pPr>
      <w:r>
        <w:t xml:space="preserve">88 - 49 = </w:t>
      </w:r>
    </w:p>
    <w:p>
      <w:pPr>
        <w:pStyle w:val="ListNumber"/>
        <w:spacing w:lineRule="auto" w:line="480"/>
      </w:pPr>
      <w:r>
        <w:t xml:space="preserve">92 - 43 = </w:t>
      </w:r>
    </w:p>
    <w:p>
      <w:pPr>
        <w:pStyle w:val="ListNumber"/>
        <w:spacing w:lineRule="auto" w:line="480"/>
      </w:pPr>
      <w:r>
        <w:t xml:space="preserve">91 - 36 = </w:t>
      </w:r>
    </w:p>
    <w:p>
      <w:pPr>
        <w:pStyle w:val="ListNumber"/>
        <w:spacing w:lineRule="auto" w:line="480"/>
      </w:pPr>
      <w:r>
        <w:t xml:space="preserve">59 + 33 = </w:t>
      </w:r>
    </w:p>
    <w:p>
      <w:pPr>
        <w:pStyle w:val="ListNumber"/>
        <w:spacing w:lineRule="auto" w:line="480"/>
      </w:pPr>
      <w:r>
        <w:t xml:space="preserve">34 - 16 = </w:t>
      </w:r>
    </w:p>
    <w:p>
      <w:pPr>
        <w:pStyle w:val="ListNumber"/>
        <w:spacing w:lineRule="auto" w:line="480"/>
      </w:pPr>
      <w:r>
        <w:t xml:space="preserve">91 - 46 = 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加减混合算式(共40题)    2022-08-21 21:21:13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left"/>
    </w:pPr>
    <w:r>
      <w:t>____年__月__日 得分: ___ 用时: _____ 评语: 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Dejavu Sans Mono for Powerline" w:hAnsi="Dejavu Sans Mono for Powerline" w:eastAsia="Dejavu Sans Mono for Powerline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Dejavu Sans Mono for Powerline" w:hAnsi="Dejavu Sans Mono for Powerline"/>
      <w:color w:val="A5A5A5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Dejavu Sans Mono for Powerline" w:hAnsi="Dejavu Sans Mono for Powerline"/>
      <w:color w:val="A5A5A5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